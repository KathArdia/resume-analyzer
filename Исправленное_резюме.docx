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Резюме: Data Analyst</w:t>
      </w:r>
    </w:p>
    <w:p>
      <w:r>
        <w:t xml:space="preserve">Иванов Иван </w:t>
      </w:r>
    </w:p>
    <w:p/>
    <w:p>
      <w:r>
        <w:t>Контактная информация:</w:t>
      </w:r>
    </w:p>
    <w:p>
      <w:r>
        <w:t>Email: ivanovivan@mai.com</w:t>
      </w:r>
    </w:p>
    <w:p>
      <w:r>
        <w:t>Телефон: +7 912 345 67 89</w:t>
      </w:r>
    </w:p>
    <w:p/>
    <w:p/>
    <w:p/>
    <w:p>
      <w:r>
        <w:t>Владею следующими технологиями: Big Data, Технические навыки:, Pandas, Анализ данных, Машинное обучение, Tableau, Python, Data Cleaning, Visualizations, SQL.</w:t>
      </w:r>
    </w:p>
    <w:p>
      <w:r>
        <w:t>Цель:</w:t>
      </w:r>
    </w:p>
    <w:p>
      <w:r>
        <w:t>Ищу вакансию на позицию Data Analyst, чтобы использовать свои аналитические и технические навыки для решения бизнес-зала и анализа данных.</w:t>
      </w:r>
    </w:p>
    <w:p/>
    <w:p>
      <w:r>
        <w:t>Образование:</w:t>
      </w:r>
    </w:p>
    <w:p>
      <w:r>
        <w:t>2015-2019: МГТУ им Баумана</w:t>
      </w:r>
    </w:p>
    <w:p>
      <w:r>
        <w:t>Специальность: Прикладная математика и информатика</w:t>
      </w:r>
    </w:p>
    <w:p/>
    <w:p>
      <w:r>
        <w:t>Опыт работы:</w:t>
      </w:r>
    </w:p>
    <w:p>
      <w:r>
        <w:t>Аналитик данных в компании "Кутусовна"</w:t>
      </w:r>
    </w:p>
    <w:p>
      <w:r>
        <w:t>Период работы: Январь 2020 — Сентябрь 2021</w:t>
      </w:r>
    </w:p>
    <w:p>
      <w:r>
        <w:t>Основные обязанности:</w:t>
      </w:r>
    </w:p>
    <w:p>
      <w:r>
        <w:t>Анализ больших данных.</w:t>
      </w:r>
    </w:p>
    <w:p>
      <w:r>
        <w:t>Создание отчетов с использованием SQL и Excel.</w:t>
      </w:r>
    </w:p>
    <w:p>
      <w:r>
        <w:t>Разработка визуализаций в Tableau.</w:t>
      </w:r>
    </w:p>
    <w:p>
      <w:r>
        <w:t>Аналитик данных в компании "Дата"</w:t>
      </w:r>
    </w:p>
    <w:p>
      <w:r>
        <w:t>Период работы: Февраль 2023 — Март 2023</w:t>
      </w:r>
    </w:p>
    <w:p>
      <w:r>
        <w:t>Основные обязанности:</w:t>
      </w:r>
    </w:p>
    <w:p>
      <w:r>
        <w:t>Анализ больших данных.</w:t>
      </w:r>
    </w:p>
    <w:p>
      <w:r>
        <w:t>Создание отчетов с использованием SQL и Excel.</w:t>
      </w:r>
    </w:p>
    <w:p>
      <w:r>
        <w:t>Разработка визуализаций в Tableau.</w:t>
      </w:r>
    </w:p>
    <w:p/>
    <w:p>
      <w:r>
        <w:t>Навыки:</w:t>
      </w:r>
    </w:p>
    <w:p>
      <w:r>
        <w:t>Технические навыки:</w:t>
      </w:r>
    </w:p>
    <w:p>
      <w:r>
        <w:t>Python, Pandas, Numpy</w:t>
      </w:r>
    </w:p>
    <w:p>
      <w:r>
        <w:t>SQL, Tableau</w:t>
      </w:r>
    </w:p>
    <w:p>
      <w:r>
        <w:t>Microsoft Excel</w:t>
      </w:r>
    </w:p>
    <w:p>
      <w:r>
        <w:t>Основы машинного обучения</w:t>
      </w:r>
    </w:p>
    <w:p>
      <w:r>
        <w:t>Дополнительные навыки:</w:t>
      </w:r>
    </w:p>
    <w:p>
      <w:r>
        <w:t>Анализ данных.</w:t>
      </w:r>
    </w:p>
    <w:p>
      <w:r>
        <w:t>Визуализация данных.</w:t>
      </w:r>
    </w:p>
    <w:p/>
    <w:p>
      <w:r>
        <w:t>Дополнительно:</w:t>
      </w:r>
    </w:p>
    <w:p>
      <w:r>
        <w:t>В 2022 году успешно завершил курсы по Data Science на платформе Coursera.</w:t>
      </w:r>
    </w:p>
    <w:p>
      <w:r>
        <w:t>Уровень английского: Intermediate.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